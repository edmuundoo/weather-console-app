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WeatherApp — Функциональные e2e тест-кейсы (Gherkin)</w:t>
      </w:r>
    </w:p>
    <w:p>
      <w:pPr>
        <w:pStyle w:val="Heading1"/>
      </w:pPr>
      <w:r>
        <w:t>Позитивный сценарий: успешное добавление и сохранение погодной записи</w:t>
      </w:r>
    </w:p>
    <w:p>
      <w:r>
        <w:br/>
        <w:t>Scenario: Successful weather entry and saving to file</w:t>
        <w:br/>
        <w:t xml:space="preserve">  When the user enters temperature "0" (within -90 to +60)</w:t>
        <w:br/>
        <w:t xml:space="preserve">  And the user selects weather condition "3" (Rain)</w:t>
        <w:br/>
        <w:t xml:space="preserve">  And the user enters comment "Весенний дождик"</w:t>
        <w:br/>
        <w:t xml:space="preserve">  And the user chooses action "Save to file"</w:t>
        <w:br/>
        <w:t xml:space="preserve">  And the user enters a valid folder path "/tmp"</w:t>
        <w:br/>
        <w:t xml:space="preserve">  Then the application displays a success message with the full file path</w:t>
        <w:br/>
        <w:t xml:space="preserve">  And the file is created in "/tmp" with correct content:</w:t>
        <w:br/>
        <w:t xml:space="preserve">    | Temperature | Condition | Comment         |</w:t>
        <w:br/>
        <w:t xml:space="preserve">    | 0 °C        | Rain      | Весенний дождик |</w:t>
        <w:br/>
      </w:r>
    </w:p>
    <w:p>
      <w:pPr>
        <w:pStyle w:val="Heading1"/>
      </w:pPr>
      <w:r>
        <w:t>Негативный сценарий 1: температура вне диапазона</w:t>
      </w:r>
    </w:p>
    <w:p>
      <w:r>
        <w:br/>
        <w:t>Scenario: Temperature below minimum edge</w:t>
        <w:br/>
        <w:t xml:space="preserve">  When the user enters temperature "-91"</w:t>
        <w:br/>
        <w:t xml:space="preserve">  Then the application displays an error "Temperature must be between -90 and +60 °C."</w:t>
        <w:br/>
        <w:t xml:space="preserve">  And the user is asked to enter the temperature again</w:t>
        <w:br/>
        <w:br/>
        <w:t>Scenario: Temperature above maximum edge</w:t>
        <w:br/>
        <w:t xml:space="preserve">  When the user enters temperature "61"</w:t>
        <w:br/>
        <w:t xml:space="preserve">  Then the application displays an error "Temperature must be between -90 and +60 °C."</w:t>
        <w:br/>
        <w:t xml:space="preserve">  And the user is asked to enter the temperature again</w:t>
        <w:br/>
      </w:r>
    </w:p>
    <w:p>
      <w:pPr>
        <w:pStyle w:val="Heading1"/>
      </w:pPr>
      <w:r>
        <w:t>Негативный сценарий 2: несуществующее погодное состояние (индекс вне диапазона)</w:t>
      </w:r>
    </w:p>
    <w:p>
      <w:r>
        <w:br/>
        <w:t>Scenario: Invalid weather condition index (below minimum)</w:t>
        <w:br/>
        <w:t xml:space="preserve">  When the user selects weather condition "0"</w:t>
        <w:br/>
        <w:t xml:space="preserve">  Then the application displays an error "Invalid selection. Try again."</w:t>
        <w:br/>
        <w:t xml:space="preserve">  And the user is asked to select a weather condition again</w:t>
        <w:br/>
        <w:br/>
        <w:t>Scenario: Invalid weather condition index (above maximum)</w:t>
        <w:br/>
        <w:t xml:space="preserve">  When the user selects weather condition "10"</w:t>
        <w:br/>
        <w:t xml:space="preserve">  Then the application displays an error "Invalid selection. Try again."</w:t>
        <w:br/>
        <w:t xml:space="preserve">  And the user is asked to select a weather condition again</w:t>
        <w:br/>
      </w:r>
    </w:p>
    <w:p>
      <w:pPr>
        <w:pStyle w:val="Heading1"/>
      </w:pPr>
      <w:r>
        <w:t>Негативный сценарий 3: некорректный комментарий (edge cases)</w:t>
      </w:r>
    </w:p>
    <w:p>
      <w:r>
        <w:br/>
        <w:t>Scenario: Empty comment</w:t>
        <w:br/>
        <w:t xml:space="preserve">  When the user enters an empty comment ""</w:t>
        <w:br/>
        <w:t xml:space="preserve">  Then the application displays an error "Comment cannot be empty."</w:t>
        <w:br/>
        <w:t xml:space="preserve">  And the user is asked to enter the comment again</w:t>
        <w:br/>
        <w:br/>
        <w:t>Scenario: Too long comment</w:t>
        <w:br/>
        <w:t xml:space="preserve">  When the user enters a comment longer than 200 characters</w:t>
        <w:br/>
        <w:t xml:space="preserve">  Then the application displays an error "Comment is too long. Max 200 characters."</w:t>
        <w:br/>
        <w:t xml:space="preserve">  And the user is asked to enter the comment again</w:t>
        <w:br/>
      </w:r>
    </w:p>
    <w:p>
      <w:pPr>
        <w:pStyle w:val="Heading1"/>
      </w:pPr>
      <w:r>
        <w:t>Негативный сценарий 4: Сохранение в недоступную папку</w:t>
      </w:r>
    </w:p>
    <w:p>
      <w:r>
        <w:br/>
        <w:t>Scenario: Saving to a forbidden folder</w:t>
        <w:br/>
        <w:t xml:space="preserve">  Given the user has entered all valid weather data</w:t>
        <w:br/>
        <w:t xml:space="preserve">  When the user chooses action "Save to file"</w:t>
        <w:br/>
        <w:t xml:space="preserve">  And the user enters folder path "/root/forbidden"</w:t>
        <w:br/>
        <w:t xml:space="preserve">  Then the application displays an error "Access to the path is denied."</w:t>
        <w:br/>
        <w:t xml:space="preserve">  And the user is asked to enter the folder path again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